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9B1DB" w14:textId="42DAB47A" w:rsidR="00320EE7" w:rsidRDefault="00000000" w:rsidP="00A320CB">
      <w:pPr>
        <w:pStyle w:val="Title"/>
        <w:spacing w:line="276" w:lineRule="auto"/>
      </w:pPr>
      <w:r>
        <w:t>Onboarding Developer</w:t>
      </w:r>
    </w:p>
    <w:p w14:paraId="6978DAF3" w14:textId="77777777" w:rsidR="00320EE7" w:rsidRDefault="00000000" w:rsidP="00A320CB">
      <w:pPr>
        <w:pStyle w:val="Heading1"/>
      </w:pPr>
      <w:r>
        <w:t>1. Access Essentials</w:t>
      </w:r>
    </w:p>
    <w:p w14:paraId="5C74858D" w14:textId="77777777" w:rsidR="00320EE7" w:rsidRDefault="00000000" w:rsidP="00A320CB">
      <w:pPr>
        <w:pStyle w:val="Heading2"/>
      </w:pPr>
      <w:r>
        <w:t>1.1 Prerequisites</w:t>
      </w:r>
    </w:p>
    <w:p w14:paraId="6F1EFD12" w14:textId="3C051745" w:rsidR="00320EE7" w:rsidRDefault="00A320CB" w:rsidP="00A320CB">
      <w:pPr>
        <w:pStyle w:val="ListNumber"/>
      </w:pPr>
      <w:r w:rsidRPr="00A320CB">
        <w:t>It is recommended to first acquire the "Developer"</w:t>
      </w:r>
      <w:r>
        <w:t xml:space="preserve"> role as most permissions depend on this role begin assigned.</w:t>
      </w:r>
    </w:p>
    <w:p w14:paraId="61CDD2CC" w14:textId="28BD7B7A" w:rsidR="00A320CB" w:rsidRDefault="00A320CB" w:rsidP="00A320CB">
      <w:pPr>
        <w:pStyle w:val="ListNumber"/>
      </w:pPr>
      <w:r w:rsidRPr="00A320CB">
        <w:t xml:space="preserve">For every access request raised, it is recommended to provide a clear and detailed justification to ensure smooth approval. The justification </w:t>
      </w:r>
      <w:r>
        <w:t>will</w:t>
      </w:r>
      <w:r w:rsidRPr="00A320CB">
        <w:t xml:space="preserve"> include:</w:t>
      </w:r>
    </w:p>
    <w:p w14:paraId="6B111F61" w14:textId="501E00B9" w:rsidR="00A320CB" w:rsidRDefault="00A320CB" w:rsidP="00A320CB">
      <w:pPr>
        <w:pStyle w:val="ListNumber"/>
        <w:numPr>
          <w:ilvl w:val="0"/>
          <w:numId w:val="10"/>
        </w:numPr>
      </w:pPr>
      <w:r>
        <w:t>New User</w:t>
      </w:r>
    </w:p>
    <w:p w14:paraId="7570E61D" w14:textId="674384F4" w:rsidR="00A320CB" w:rsidRDefault="00A320CB" w:rsidP="00A320CB">
      <w:pPr>
        <w:pStyle w:val="ListNumber"/>
        <w:numPr>
          <w:ilvl w:val="0"/>
          <w:numId w:val="10"/>
        </w:numPr>
      </w:pPr>
      <w:proofErr w:type="spellStart"/>
      <w:proofErr w:type="gramStart"/>
      <w:r>
        <w:t>AppId</w:t>
      </w:r>
      <w:proofErr w:type="spellEnd"/>
      <w:r>
        <w:t xml:space="preserve"> :</w:t>
      </w:r>
      <w:proofErr w:type="gramEnd"/>
      <w:r>
        <w:t xml:space="preserve"> 1-XPE</w:t>
      </w:r>
    </w:p>
    <w:p w14:paraId="3FDA0615" w14:textId="43E5E736" w:rsidR="00A320CB" w:rsidRDefault="00A320CB" w:rsidP="00A320CB">
      <w:pPr>
        <w:pStyle w:val="ListNumber"/>
        <w:numPr>
          <w:ilvl w:val="0"/>
          <w:numId w:val="10"/>
        </w:numPr>
      </w:pPr>
      <w:r>
        <w:t>LOB: Wholesale Banking and Capital Markets Technology</w:t>
      </w:r>
    </w:p>
    <w:p w14:paraId="0B1DD131" w14:textId="74A63B0E" w:rsidR="00A320CB" w:rsidRDefault="0017061F" w:rsidP="00A320CB">
      <w:pPr>
        <w:pStyle w:val="ListNumber"/>
      </w:pPr>
      <w:r>
        <w:t xml:space="preserve">To raise any access </w:t>
      </w:r>
      <w:proofErr w:type="gramStart"/>
      <w:r>
        <w:t>request</w:t>
      </w:r>
      <w:proofErr w:type="gramEnd"/>
      <w:r>
        <w:t xml:space="preserve"> navigate to </w:t>
      </w:r>
      <w:proofErr w:type="spellStart"/>
      <w:r>
        <w:t>TechSupport</w:t>
      </w:r>
      <w:proofErr w:type="spellEnd"/>
      <w:r>
        <w:t xml:space="preserve"> </w:t>
      </w:r>
      <w:r>
        <w:sym w:font="Wingdings" w:char="F0E0"/>
      </w:r>
      <w:r>
        <w:t xml:space="preserve"> AIMS </w:t>
      </w:r>
      <w:r>
        <w:sym w:font="Wingdings" w:char="F0E0"/>
      </w:r>
      <w:r>
        <w:t xml:space="preserve"> Request Access </w:t>
      </w:r>
      <w:r>
        <w:sym w:font="Wingdings" w:char="F0E0"/>
      </w:r>
      <w:r>
        <w:t xml:space="preserve"> Request for Self</w:t>
      </w:r>
    </w:p>
    <w:p w14:paraId="005AC7B5" w14:textId="6ABC79E8" w:rsidR="0017061F" w:rsidRDefault="0017061F" w:rsidP="0017061F">
      <w:pPr>
        <w:pStyle w:val="ListNumber"/>
      </w:pPr>
      <w:r>
        <w:t>To view the status of the requests raised navigate to Track Requests under AIMS portal.</w:t>
      </w:r>
    </w:p>
    <w:p w14:paraId="04BCC3DB" w14:textId="43F09603" w:rsidR="0017061F" w:rsidRDefault="0017061F" w:rsidP="0017061F">
      <w:pPr>
        <w:pStyle w:val="Heading2"/>
      </w:pPr>
      <w:r>
        <w:t xml:space="preserve">1.2 </w:t>
      </w:r>
      <w:r w:rsidR="00F947DC">
        <w:t>Requests Dependencies</w:t>
      </w:r>
    </w:p>
    <w:p w14:paraId="12DF9766" w14:textId="1A76DD00" w:rsidR="00320EE7" w:rsidRPr="00F947DC" w:rsidRDefault="00F947DC" w:rsidP="00A320CB">
      <w:pPr>
        <w:pStyle w:val="ListBullet"/>
        <w:rPr>
          <w:b/>
          <w:bCs/>
        </w:rPr>
      </w:pPr>
      <w:r w:rsidRPr="00F947DC">
        <w:rPr>
          <w:b/>
          <w:bCs/>
        </w:rPr>
        <w:t xml:space="preserve">GIT </w:t>
      </w:r>
      <w:r>
        <w:rPr>
          <w:b/>
          <w:bCs/>
        </w:rPr>
        <w:t>A</w:t>
      </w:r>
      <w:r w:rsidRPr="00F947DC">
        <w:rPr>
          <w:b/>
          <w:bCs/>
        </w:rPr>
        <w:t>ccess</w:t>
      </w:r>
    </w:p>
    <w:p w14:paraId="26BFE146" w14:textId="2C7BFBF2" w:rsidR="00320EE7" w:rsidRDefault="00F947DC" w:rsidP="00A320CB">
      <w:pPr>
        <w:pStyle w:val="BodyText"/>
      </w:pPr>
      <w:r>
        <w:t>Submit Request for “</w:t>
      </w:r>
      <w:proofErr w:type="spellStart"/>
      <w:r>
        <w:t>WMG_mrc_git_users</w:t>
      </w:r>
      <w:proofErr w:type="spellEnd"/>
      <w:r>
        <w:t>” to add yourself to active directory group</w:t>
      </w:r>
    </w:p>
    <w:p w14:paraId="7FFC4508" w14:textId="5BB6FD39" w:rsidR="00F947DC" w:rsidRPr="00F947DC" w:rsidRDefault="00F947DC" w:rsidP="00A320CB">
      <w:pPr>
        <w:pStyle w:val="BodyText"/>
      </w:pPr>
      <w:proofErr w:type="gramStart"/>
      <w:r w:rsidRPr="00F947DC">
        <w:rPr>
          <w:b/>
          <w:bCs/>
        </w:rPr>
        <w:t>Note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Application repository access will be provided once DOE.Developer.1XPE request gets approved.</w:t>
      </w:r>
    </w:p>
    <w:p w14:paraId="5ACDF471" w14:textId="71569898" w:rsidR="00320EE7" w:rsidRPr="00F947DC" w:rsidRDefault="00F947DC" w:rsidP="00A320CB">
      <w:pPr>
        <w:pStyle w:val="ListBullet"/>
        <w:rPr>
          <w:b/>
          <w:bCs/>
        </w:rPr>
      </w:pPr>
      <w:r w:rsidRPr="00F947DC">
        <w:rPr>
          <w:b/>
          <w:bCs/>
        </w:rPr>
        <w:t>SQL Developer Tools</w:t>
      </w:r>
    </w:p>
    <w:p w14:paraId="2A276B9E" w14:textId="617C15F7" w:rsidR="00320EE7" w:rsidRPr="006745F8" w:rsidRDefault="006745F8" w:rsidP="00A320CB">
      <w:pPr>
        <w:pStyle w:val="BodyText"/>
      </w:pPr>
      <w:proofErr w:type="spellStart"/>
      <w:r w:rsidRPr="006745F8">
        <w:rPr>
          <w:b/>
          <w:bCs/>
        </w:rPr>
        <w:t>Prequisite</w:t>
      </w:r>
      <w:proofErr w:type="spellEnd"/>
      <w:r w:rsidRPr="006745F8">
        <w:rPr>
          <w:b/>
          <w:bCs/>
        </w:rPr>
        <w:t>:</w:t>
      </w:r>
      <w:r>
        <w:rPr>
          <w:b/>
          <w:bCs/>
        </w:rPr>
        <w:t xml:space="preserve"> </w:t>
      </w:r>
      <w:r>
        <w:t>Install JDK 17.0.11 from Company Portal.</w:t>
      </w:r>
    </w:p>
    <w:p w14:paraId="45585AB3" w14:textId="6D204F29" w:rsidR="00320EE7" w:rsidRDefault="006745F8" w:rsidP="00A320CB">
      <w:pPr>
        <w:pStyle w:val="BodyText"/>
      </w:pPr>
      <w:r>
        <w:t>Request for oracle SQL developer x86 from software market and install it from company portal.</w:t>
      </w:r>
    </w:p>
    <w:p w14:paraId="41D52D2C" w14:textId="2081CF62" w:rsidR="006745F8" w:rsidRDefault="006745F8" w:rsidP="00A320CB">
      <w:pPr>
        <w:pStyle w:val="BodyText"/>
      </w:pPr>
      <w:r>
        <w:t>Once it’s done login into “dev” database using the credentials in the JDBC string which will be provided.</w:t>
      </w:r>
    </w:p>
    <w:p w14:paraId="699C57BF" w14:textId="20239BEB" w:rsidR="00320EE7" w:rsidRDefault="000224B5" w:rsidP="00A320CB">
      <w:pPr>
        <w:pStyle w:val="ListBullet"/>
      </w:pPr>
      <w:r>
        <w:rPr>
          <w:b/>
          <w:bCs/>
        </w:rPr>
        <w:t xml:space="preserve">Boks Primary </w:t>
      </w:r>
    </w:p>
    <w:p w14:paraId="1995E509" w14:textId="70FFCFF1" w:rsidR="00320EE7" w:rsidRDefault="00000000" w:rsidP="007C0EDF">
      <w:pPr>
        <w:pStyle w:val="BodyText"/>
      </w:pPr>
      <w:r>
        <w:t xml:space="preserve">Note: </w:t>
      </w:r>
      <w:r w:rsidR="000224B5">
        <w:t xml:space="preserve">Raise Boks Q/A request for putty </w:t>
      </w:r>
      <w:proofErr w:type="gramStart"/>
      <w:r w:rsidR="000224B5">
        <w:t>access .</w:t>
      </w:r>
      <w:proofErr w:type="gramEnd"/>
      <w:r w:rsidR="000224B5">
        <w:t xml:space="preserve"> Boks Primary requires ‘prod’ access which is not provided.</w:t>
      </w:r>
    </w:p>
    <w:sectPr w:rsidR="00320EE7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424144"/>
    <w:multiLevelType w:val="hybridMultilevel"/>
    <w:tmpl w:val="7A4C1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848032">
    <w:abstractNumId w:val="8"/>
  </w:num>
  <w:num w:numId="2" w16cid:durableId="2004818525">
    <w:abstractNumId w:val="6"/>
  </w:num>
  <w:num w:numId="3" w16cid:durableId="135731684">
    <w:abstractNumId w:val="5"/>
  </w:num>
  <w:num w:numId="4" w16cid:durableId="1758162648">
    <w:abstractNumId w:val="4"/>
  </w:num>
  <w:num w:numId="5" w16cid:durableId="2041389572">
    <w:abstractNumId w:val="7"/>
  </w:num>
  <w:num w:numId="6" w16cid:durableId="1703819659">
    <w:abstractNumId w:val="3"/>
  </w:num>
  <w:num w:numId="7" w16cid:durableId="1231892222">
    <w:abstractNumId w:val="2"/>
  </w:num>
  <w:num w:numId="8" w16cid:durableId="1281644716">
    <w:abstractNumId w:val="1"/>
  </w:num>
  <w:num w:numId="9" w16cid:durableId="2006780195">
    <w:abstractNumId w:val="0"/>
  </w:num>
  <w:num w:numId="10" w16cid:durableId="13813226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4B5"/>
    <w:rsid w:val="00034616"/>
    <w:rsid w:val="0006063C"/>
    <w:rsid w:val="0015074B"/>
    <w:rsid w:val="0017061F"/>
    <w:rsid w:val="0029639D"/>
    <w:rsid w:val="00320EE7"/>
    <w:rsid w:val="00326F90"/>
    <w:rsid w:val="003E5D05"/>
    <w:rsid w:val="006745F8"/>
    <w:rsid w:val="007C0EDF"/>
    <w:rsid w:val="00A320CB"/>
    <w:rsid w:val="00AA1D8D"/>
    <w:rsid w:val="00B47730"/>
    <w:rsid w:val="00CB0664"/>
    <w:rsid w:val="00F947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127D7"/>
  <w14:defaultImageDpi w14:val="300"/>
  <w15:docId w15:val="{C18E5EEF-6384-4104-B530-50CE7BE0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Tanmay mittal</cp:lastModifiedBy>
  <cp:revision>2</cp:revision>
  <dcterms:created xsi:type="dcterms:W3CDTF">2024-09-25T07:46:00Z</dcterms:created>
  <dcterms:modified xsi:type="dcterms:W3CDTF">2024-09-25T07:46:00Z</dcterms:modified>
  <cp:category/>
</cp:coreProperties>
</file>